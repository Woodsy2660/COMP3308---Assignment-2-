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Table: Weka Results – Pima Indian Diabetes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Algorithm</w:t>
            </w:r>
          </w:p>
        </w:tc>
        <w:tc>
          <w:tcPr>
            <w:tcW w:type="dxa" w:w="2880"/>
          </w:tcPr>
          <w:p>
            <w:r>
              <w:t>Accuracy (%)</w:t>
            </w:r>
          </w:p>
        </w:tc>
        <w:tc>
          <w:tcPr>
            <w:tcW w:type="dxa" w:w="2880"/>
          </w:tcPr>
          <w:p>
            <w:r>
              <w:t>F1 Score</w:t>
            </w:r>
          </w:p>
        </w:tc>
      </w:tr>
      <w:tr>
        <w:tc>
          <w:tcPr>
            <w:tcW w:type="dxa" w:w="2880"/>
          </w:tcPr>
          <w:p>
            <w:r>
              <w:t>SMO</w:t>
            </w:r>
          </w:p>
        </w:tc>
        <w:tc>
          <w:tcPr>
            <w:tcW w:type="dxa" w:w="2880"/>
          </w:tcPr>
          <w:p>
            <w:r>
              <w:t>76.30</w:t>
            </w:r>
          </w:p>
        </w:tc>
        <w:tc>
          <w:tcPr>
            <w:tcW w:type="dxa" w:w="2880"/>
          </w:tcPr>
          <w:p>
            <w:r>
              <w:t>0.753</w:t>
            </w:r>
          </w:p>
        </w:tc>
      </w:tr>
      <w:tr>
        <w:tc>
          <w:tcPr>
            <w:tcW w:type="dxa" w:w="2880"/>
          </w:tcPr>
          <w:p>
            <w:r>
              <w:t>MLP</w:t>
            </w:r>
          </w:p>
        </w:tc>
        <w:tc>
          <w:tcPr>
            <w:tcW w:type="dxa" w:w="2880"/>
          </w:tcPr>
          <w:p>
            <w:r>
              <w:t>75.39</w:t>
            </w:r>
          </w:p>
        </w:tc>
        <w:tc>
          <w:tcPr>
            <w:tcW w:type="dxa" w:w="2880"/>
          </w:tcPr>
          <w:p>
            <w:r>
              <w:t>0.754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75.26</w:t>
            </w:r>
          </w:p>
        </w:tc>
        <w:tc>
          <w:tcPr>
            <w:tcW w:type="dxa" w:w="2880"/>
          </w:tcPr>
          <w:p>
            <w:r>
              <w:t>0.752</w:t>
            </w:r>
          </w:p>
        </w:tc>
      </w:tr>
      <w:tr>
        <w:tc>
          <w:tcPr>
            <w:tcW w:type="dxa" w:w="2880"/>
          </w:tcPr>
          <w:p>
            <w:r>
              <w:t>NaiveBayes</w:t>
            </w:r>
          </w:p>
        </w:tc>
        <w:tc>
          <w:tcPr>
            <w:tcW w:type="dxa" w:w="2880"/>
          </w:tcPr>
          <w:p>
            <w:r>
              <w:t>75.13</w:t>
            </w:r>
          </w:p>
        </w:tc>
        <w:tc>
          <w:tcPr>
            <w:tcW w:type="dxa" w:w="2880"/>
          </w:tcPr>
          <w:p>
            <w:r>
              <w:t>0.749</w:t>
            </w:r>
          </w:p>
        </w:tc>
      </w:tr>
      <w:tr>
        <w:tc>
          <w:tcPr>
            <w:tcW w:type="dxa" w:w="2880"/>
          </w:tcPr>
          <w:p>
            <w:r>
              <w:t>J48</w:t>
            </w:r>
          </w:p>
        </w:tc>
        <w:tc>
          <w:tcPr>
            <w:tcW w:type="dxa" w:w="2880"/>
          </w:tcPr>
          <w:p>
            <w:r>
              <w:t>71.74</w:t>
            </w:r>
          </w:p>
        </w:tc>
        <w:tc>
          <w:tcPr>
            <w:tcW w:type="dxa" w:w="2880"/>
          </w:tcPr>
          <w:p>
            <w:r>
              <w:t>0.720</w:t>
            </w:r>
          </w:p>
        </w:tc>
      </w:tr>
      <w:tr>
        <w:tc>
          <w:tcPr>
            <w:tcW w:type="dxa" w:w="2880"/>
          </w:tcPr>
          <w:p>
            <w:r>
              <w:t>OneR</w:t>
            </w:r>
          </w:p>
        </w:tc>
        <w:tc>
          <w:tcPr>
            <w:tcW w:type="dxa" w:w="2880"/>
          </w:tcPr>
          <w:p>
            <w:r>
              <w:t>70.83</w:t>
            </w:r>
          </w:p>
        </w:tc>
        <w:tc>
          <w:tcPr>
            <w:tcW w:type="dxa" w:w="2880"/>
          </w:tcPr>
          <w:p>
            <w:r>
              <w:t>0.699</w:t>
            </w:r>
          </w:p>
        </w:tc>
      </w:tr>
      <w:tr>
        <w:tc>
          <w:tcPr>
            <w:tcW w:type="dxa" w:w="2880"/>
          </w:tcPr>
          <w:p>
            <w:r>
              <w:t>IBk</w:t>
            </w:r>
          </w:p>
        </w:tc>
        <w:tc>
          <w:tcPr>
            <w:tcW w:type="dxa" w:w="2880"/>
          </w:tcPr>
          <w:p>
            <w:r>
              <w:t>67.84</w:t>
            </w:r>
          </w:p>
        </w:tc>
        <w:tc>
          <w:tcPr>
            <w:tcW w:type="dxa" w:w="2880"/>
          </w:tcPr>
          <w:p>
            <w:r>
              <w:t>0.679</w:t>
            </w:r>
          </w:p>
        </w:tc>
      </w:tr>
      <w:tr>
        <w:tc>
          <w:tcPr>
            <w:tcW w:type="dxa" w:w="2880"/>
          </w:tcPr>
          <w:p>
            <w:r>
              <w:t>ZeroR</w:t>
            </w:r>
          </w:p>
        </w:tc>
        <w:tc>
          <w:tcPr>
            <w:tcW w:type="dxa" w:w="2880"/>
          </w:tcPr>
          <w:p>
            <w:r>
              <w:t>65.10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Table: Weka Results – Room Occupancy Detection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Algorithm</w:t>
            </w:r>
          </w:p>
        </w:tc>
        <w:tc>
          <w:tcPr>
            <w:tcW w:type="dxa" w:w="2880"/>
          </w:tcPr>
          <w:p>
            <w:r>
              <w:t>Accuracy (%)</w:t>
            </w:r>
          </w:p>
        </w:tc>
        <w:tc>
          <w:tcPr>
            <w:tcW w:type="dxa" w:w="2880"/>
          </w:tcPr>
          <w:p>
            <w:r>
              <w:t>F1 Score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99.65</w:t>
            </w:r>
          </w:p>
        </w:tc>
        <w:tc>
          <w:tcPr>
            <w:tcW w:type="dxa" w:w="2880"/>
          </w:tcPr>
          <w:p>
            <w:r>
              <w:t>0.997</w:t>
            </w:r>
          </w:p>
        </w:tc>
      </w:tr>
      <w:tr>
        <w:tc>
          <w:tcPr>
            <w:tcW w:type="dxa" w:w="2880"/>
          </w:tcPr>
          <w:p>
            <w:r>
              <w:t>J48</w:t>
            </w:r>
          </w:p>
        </w:tc>
        <w:tc>
          <w:tcPr>
            <w:tcW w:type="dxa" w:w="2880"/>
          </w:tcPr>
          <w:p>
            <w:r>
              <w:t>99.46</w:t>
            </w:r>
          </w:p>
        </w:tc>
        <w:tc>
          <w:tcPr>
            <w:tcW w:type="dxa" w:w="2880"/>
          </w:tcPr>
          <w:p>
            <w:r>
              <w:t>0.995</w:t>
            </w:r>
          </w:p>
        </w:tc>
      </w:tr>
      <w:tr>
        <w:tc>
          <w:tcPr>
            <w:tcW w:type="dxa" w:w="2880"/>
          </w:tcPr>
          <w:p>
            <w:r>
              <w:t>IBk</w:t>
            </w:r>
          </w:p>
        </w:tc>
        <w:tc>
          <w:tcPr>
            <w:tcW w:type="dxa" w:w="2880"/>
          </w:tcPr>
          <w:p>
            <w:r>
              <w:t>99.41</w:t>
            </w:r>
          </w:p>
        </w:tc>
        <w:tc>
          <w:tcPr>
            <w:tcW w:type="dxa" w:w="2880"/>
          </w:tcPr>
          <w:p>
            <w:r>
              <w:t>0.994</w:t>
            </w:r>
          </w:p>
        </w:tc>
      </w:tr>
      <w:tr>
        <w:tc>
          <w:tcPr>
            <w:tcW w:type="dxa" w:w="2880"/>
          </w:tcPr>
          <w:p>
            <w:r>
              <w:t>MLP</w:t>
            </w:r>
          </w:p>
        </w:tc>
        <w:tc>
          <w:tcPr>
            <w:tcW w:type="dxa" w:w="2880"/>
          </w:tcPr>
          <w:p>
            <w:r>
              <w:t>98.47</w:t>
            </w:r>
          </w:p>
        </w:tc>
        <w:tc>
          <w:tcPr>
            <w:tcW w:type="dxa" w:w="2880"/>
          </w:tcPr>
          <w:p>
            <w:r>
              <w:t>0.984</w:t>
            </w:r>
          </w:p>
        </w:tc>
      </w:tr>
      <w:tr>
        <w:tc>
          <w:tcPr>
            <w:tcW w:type="dxa" w:w="2880"/>
          </w:tcPr>
          <w:p>
            <w:r>
              <w:t>SMO</w:t>
            </w:r>
          </w:p>
        </w:tc>
        <w:tc>
          <w:tcPr>
            <w:tcW w:type="dxa" w:w="2880"/>
          </w:tcPr>
          <w:p>
            <w:r>
              <w:t>98.42</w:t>
            </w:r>
          </w:p>
        </w:tc>
        <w:tc>
          <w:tcPr>
            <w:tcW w:type="dxa" w:w="2880"/>
          </w:tcPr>
          <w:p>
            <w:r>
              <w:t>0.984</w:t>
            </w:r>
          </w:p>
        </w:tc>
      </w:tr>
      <w:tr>
        <w:tc>
          <w:tcPr>
            <w:tcW w:type="dxa" w:w="2880"/>
          </w:tcPr>
          <w:p>
            <w:r>
              <w:t>NaiveBayesz</w:t>
            </w:r>
          </w:p>
        </w:tc>
        <w:tc>
          <w:tcPr>
            <w:tcW w:type="dxa" w:w="2880"/>
          </w:tcPr>
          <w:p>
            <w:r>
              <w:t>96.74</w:t>
            </w:r>
          </w:p>
        </w:tc>
        <w:tc>
          <w:tcPr>
            <w:tcW w:type="dxa" w:w="2880"/>
          </w:tcPr>
          <w:p>
            <w:r>
              <w:t>0.968</w:t>
            </w:r>
          </w:p>
        </w:tc>
      </w:tr>
      <w:tr>
        <w:tc>
          <w:tcPr>
            <w:tcW w:type="dxa" w:w="2880"/>
          </w:tcPr>
          <w:p>
            <w:r>
              <w:t>ZeroR</w:t>
            </w:r>
          </w:p>
        </w:tc>
        <w:tc>
          <w:tcPr>
            <w:tcW w:type="dxa" w:w="2880"/>
          </w:tcPr>
          <w:p>
            <w:r>
              <w:t>81.28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